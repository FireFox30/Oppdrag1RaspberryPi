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DE3AF" w14:textId="1DE8643B" w:rsidR="00707EA3" w:rsidRPr="00516CC8" w:rsidRDefault="00000000">
      <w:pPr>
        <w:pStyle w:val="Heading1"/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Prosjektrapport – Nettverk, Server og Python/GitHub</w:t>
      </w:r>
    </w:p>
    <w:p w14:paraId="6B146014" w14:textId="39C9F6B3" w:rsidR="00707EA3" w:rsidRPr="00516CC8" w:rsidRDefault="00000000">
      <w:pPr>
        <w:pStyle w:val="Heading2"/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1. Nettverk og tilkobling</w:t>
      </w:r>
    </w:p>
    <w:p w14:paraId="07B6BF41" w14:textId="6EF63EAA" w:rsidR="00707EA3" w:rsidRPr="00516CC8" w:rsidRDefault="00000000">
      <w:pPr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Jeg koblet meg til nettverket Kuben.it</w:t>
      </w:r>
      <w:r w:rsidR="00516CC8">
        <w:rPr>
          <w:color w:val="000000" w:themeColor="text1"/>
          <w:lang w:val="nb-NO"/>
        </w:rPr>
        <w:t>, p</w:t>
      </w:r>
      <w:r w:rsidRPr="00516CC8">
        <w:rPr>
          <w:color w:val="000000" w:themeColor="text1"/>
          <w:lang w:val="nb-NO"/>
        </w:rPr>
        <w:t>å Raspberry Pi-en satte jeg opp en statisk IP-adresse:</w:t>
      </w:r>
    </w:p>
    <w:p w14:paraId="08D3C7F4" w14:textId="13B3B393" w:rsidR="00707EA3" w:rsidRPr="00516CC8" w:rsidRDefault="00000000">
      <w:pPr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 xml:space="preserve">• IP-adresse: </w:t>
      </w:r>
      <w:r w:rsidR="00516CC8">
        <w:rPr>
          <w:color w:val="000000" w:themeColor="text1"/>
          <w:lang w:val="nb-NO"/>
        </w:rPr>
        <w:t xml:space="preserve">192.168.0.64(senere endret jeg det til </w:t>
      </w:r>
      <w:r w:rsidR="00516CC8" w:rsidRPr="00516CC8">
        <w:rPr>
          <w:color w:val="000000" w:themeColor="text1"/>
          <w:lang w:val="nb-NO"/>
        </w:rPr>
        <w:t>10.</w:t>
      </w:r>
      <w:r w:rsidR="00516CC8">
        <w:rPr>
          <w:color w:val="000000" w:themeColor="text1"/>
          <w:lang w:val="nb-NO"/>
        </w:rPr>
        <w:t>2</w:t>
      </w:r>
      <w:r w:rsidR="00516CC8" w:rsidRPr="00516CC8">
        <w:rPr>
          <w:color w:val="000000" w:themeColor="text1"/>
          <w:lang w:val="nb-NO"/>
        </w:rPr>
        <w:t>.</w:t>
      </w:r>
      <w:r w:rsidR="00516CC8">
        <w:rPr>
          <w:color w:val="000000" w:themeColor="text1"/>
          <w:lang w:val="nb-NO"/>
        </w:rPr>
        <w:t>4</w:t>
      </w:r>
      <w:r w:rsidR="00516CC8" w:rsidRPr="00516CC8">
        <w:rPr>
          <w:color w:val="000000" w:themeColor="text1"/>
          <w:lang w:val="nb-NO"/>
        </w:rPr>
        <w:t>.</w:t>
      </w:r>
      <w:r w:rsidR="00516CC8">
        <w:rPr>
          <w:color w:val="000000" w:themeColor="text1"/>
          <w:lang w:val="nb-NO"/>
        </w:rPr>
        <w:t>67</w:t>
      </w:r>
      <w:r w:rsidR="00516CC8">
        <w:rPr>
          <w:color w:val="000000" w:themeColor="text1"/>
          <w:lang w:val="nb-NO"/>
        </w:rPr>
        <w:t>)</w:t>
      </w:r>
      <w:r w:rsidRPr="00516CC8">
        <w:rPr>
          <w:color w:val="000000" w:themeColor="text1"/>
          <w:lang w:val="nb-NO"/>
        </w:rPr>
        <w:t xml:space="preserve"> </w:t>
      </w:r>
      <w:r w:rsidRPr="00516CC8">
        <w:rPr>
          <w:color w:val="000000" w:themeColor="text1"/>
          <w:lang w:val="nb-NO"/>
        </w:rPr>
        <w:br/>
        <w:t>• Nettmaske: 255.</w:t>
      </w:r>
      <w:r w:rsidR="00516CC8">
        <w:rPr>
          <w:color w:val="000000" w:themeColor="text1"/>
          <w:lang w:val="nb-NO"/>
        </w:rPr>
        <w:t>255</w:t>
      </w:r>
      <w:r w:rsidRPr="00516CC8">
        <w:rPr>
          <w:color w:val="000000" w:themeColor="text1"/>
          <w:lang w:val="nb-NO"/>
        </w:rPr>
        <w:t>.0.0</w:t>
      </w:r>
      <w:r w:rsidR="00516CC8">
        <w:rPr>
          <w:color w:val="000000" w:themeColor="text1"/>
          <w:lang w:val="nb-NO"/>
        </w:rPr>
        <w:t>(senere endret jeg det til 255.0.0.0)</w:t>
      </w:r>
      <w:r w:rsidR="00516CC8">
        <w:rPr>
          <w:noProof/>
          <w:color w:val="000000" w:themeColor="text1"/>
          <w:lang w:val="nb-NO"/>
        </w:rPr>
        <w:drawing>
          <wp:inline distT="0" distB="0" distL="0" distR="0" wp14:anchorId="33AFABB9" wp14:editId="7D899799">
            <wp:extent cx="5486400" cy="2616200"/>
            <wp:effectExtent l="0" t="0" r="0" b="0"/>
            <wp:docPr id="27431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9CFA" w14:textId="1A82A3A6" w:rsidR="00707EA3" w:rsidRDefault="00000000">
      <w:pPr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Deretter testet jeg forbindelsen ved å bruke ping. Jeg kunne se at laptopen og Pi-en kunne snakke sammen.</w:t>
      </w:r>
    </w:p>
    <w:p w14:paraId="0A33AEA2" w14:textId="58A76737" w:rsidR="00516CC8" w:rsidRPr="00516CC8" w:rsidRDefault="007D5656">
      <w:pPr>
        <w:rPr>
          <w:color w:val="000000" w:themeColor="text1"/>
          <w:lang w:val="nb-NO"/>
        </w:rPr>
      </w:pPr>
      <w:r>
        <w:rPr>
          <w:noProof/>
          <w:color w:val="000000" w:themeColor="text1"/>
          <w:lang w:val="nb-NO"/>
        </w:rPr>
        <w:drawing>
          <wp:anchor distT="0" distB="0" distL="114300" distR="114300" simplePos="0" relativeHeight="251672576" behindDoc="0" locked="0" layoutInCell="1" allowOverlap="1" wp14:anchorId="7381BE97" wp14:editId="32E252E8">
            <wp:simplePos x="0" y="0"/>
            <wp:positionH relativeFrom="column">
              <wp:posOffset>-43180</wp:posOffset>
            </wp:positionH>
            <wp:positionV relativeFrom="paragraph">
              <wp:posOffset>275590</wp:posOffset>
            </wp:positionV>
            <wp:extent cx="3655297" cy="2118360"/>
            <wp:effectExtent l="0" t="0" r="2540" b="0"/>
            <wp:wrapNone/>
            <wp:docPr id="90218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97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CC8" w:rsidRPr="00516CC8">
        <w:rPr>
          <w:color w:val="000000" w:themeColor="text1"/>
          <w:highlight w:val="lightGray"/>
          <w:lang w:val="nb-NO"/>
        </w:rPr>
        <w:t>python3 -m http.server 80</w:t>
      </w:r>
    </w:p>
    <w:p w14:paraId="5FDD66E5" w14:textId="29EBDDC4" w:rsidR="007D5656" w:rsidRDefault="007D5656">
      <w:pPr>
        <w:pStyle w:val="Heading2"/>
        <w:rPr>
          <w:color w:val="000000" w:themeColor="text1"/>
          <w:lang w:val="nb-NO"/>
        </w:rPr>
      </w:pPr>
    </w:p>
    <w:p w14:paraId="4AFA18E7" w14:textId="2541EFF3" w:rsidR="007D5656" w:rsidRDefault="007D5656">
      <w:pPr>
        <w:pStyle w:val="Heading2"/>
        <w:rPr>
          <w:color w:val="000000" w:themeColor="text1"/>
          <w:lang w:val="nb-NO"/>
        </w:rPr>
      </w:pPr>
    </w:p>
    <w:p w14:paraId="73857BDC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4E4EB51E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27E482F6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5E45975E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0F550BA6" w14:textId="50AEEF00" w:rsidR="00707EA3" w:rsidRPr="00516CC8" w:rsidRDefault="00000000">
      <w:pPr>
        <w:pStyle w:val="Heading2"/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2. Server og tjenester</w:t>
      </w:r>
    </w:p>
    <w:p w14:paraId="4CAC9733" w14:textId="4FCC1882" w:rsidR="00707EA3" w:rsidRPr="00516CC8" w:rsidRDefault="00000000">
      <w:pPr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Jeg startet en enkel webserver på Pi-en med kommandoen:</w:t>
      </w:r>
    </w:p>
    <w:p w14:paraId="4723DB74" w14:textId="0AE58847" w:rsidR="00707EA3" w:rsidRPr="00516CC8" w:rsidRDefault="00516CC8">
      <w:pPr>
        <w:rPr>
          <w:color w:val="000000" w:themeColor="text1"/>
          <w:lang w:val="nb-NO"/>
        </w:rPr>
      </w:pPr>
      <w:r>
        <w:rPr>
          <w:noProof/>
          <w:color w:val="000000" w:themeColor="text1"/>
          <w:lang w:val="nb-NO"/>
        </w:rPr>
        <w:lastRenderedPageBreak/>
        <w:drawing>
          <wp:anchor distT="0" distB="0" distL="114300" distR="114300" simplePos="0" relativeHeight="251644928" behindDoc="0" locked="0" layoutInCell="1" allowOverlap="1" wp14:anchorId="1500FE47" wp14:editId="62F3A491">
            <wp:simplePos x="0" y="0"/>
            <wp:positionH relativeFrom="column">
              <wp:posOffset>615950</wp:posOffset>
            </wp:positionH>
            <wp:positionV relativeFrom="paragraph">
              <wp:posOffset>650875</wp:posOffset>
            </wp:positionV>
            <wp:extent cx="4000500" cy="1980565"/>
            <wp:effectExtent l="0" t="0" r="0" b="635"/>
            <wp:wrapTopAndBottom/>
            <wp:docPr id="80110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16CC8">
        <w:rPr>
          <w:color w:val="000000" w:themeColor="text1"/>
          <w:lang w:val="nb-NO"/>
        </w:rPr>
        <w:t>Da kunne jeg åpne nettleseren på laptopen og skrive inn http://10.</w:t>
      </w:r>
      <w:r>
        <w:rPr>
          <w:color w:val="000000" w:themeColor="text1"/>
          <w:lang w:val="nb-NO"/>
        </w:rPr>
        <w:t>2</w:t>
      </w:r>
      <w:r w:rsidR="00000000" w:rsidRPr="00516CC8">
        <w:rPr>
          <w:color w:val="000000" w:themeColor="text1"/>
          <w:lang w:val="nb-NO"/>
        </w:rPr>
        <w:t>.</w:t>
      </w:r>
      <w:r>
        <w:rPr>
          <w:color w:val="000000" w:themeColor="text1"/>
          <w:lang w:val="nb-NO"/>
        </w:rPr>
        <w:t>4</w:t>
      </w:r>
      <w:r w:rsidR="00000000" w:rsidRPr="00516CC8">
        <w:rPr>
          <w:color w:val="000000" w:themeColor="text1"/>
          <w:lang w:val="nb-NO"/>
        </w:rPr>
        <w:t>.</w:t>
      </w:r>
      <w:r>
        <w:rPr>
          <w:color w:val="000000" w:themeColor="text1"/>
          <w:lang w:val="nb-NO"/>
        </w:rPr>
        <w:t>67</w:t>
      </w:r>
      <w:r w:rsidR="00000000" w:rsidRPr="00516CC8">
        <w:rPr>
          <w:color w:val="000000" w:themeColor="text1"/>
          <w:lang w:val="nb-NO"/>
        </w:rPr>
        <w:t xml:space="preserve">:80 og få opp </w:t>
      </w:r>
      <w:r>
        <w:rPr>
          <w:color w:val="000000" w:themeColor="text1"/>
          <w:lang w:val="nb-NO"/>
        </w:rPr>
        <w:t>koden</w:t>
      </w:r>
      <w:r w:rsidR="00000000" w:rsidRPr="00516CC8">
        <w:rPr>
          <w:color w:val="000000" w:themeColor="text1"/>
          <w:lang w:val="nb-NO"/>
        </w:rPr>
        <w:t xml:space="preserve"> fra Pi-en.</w:t>
      </w:r>
    </w:p>
    <w:p w14:paraId="45D96B4E" w14:textId="4F7A695C" w:rsidR="00001D51" w:rsidRPr="00516CC8" w:rsidRDefault="007D5656">
      <w:pPr>
        <w:rPr>
          <w:color w:val="000000" w:themeColor="text1"/>
          <w:lang w:val="nb-NO"/>
        </w:rPr>
      </w:pPr>
      <w:r>
        <w:rPr>
          <w:noProof/>
          <w:color w:val="000000" w:themeColor="text1"/>
          <w:lang w:val="nb-NO"/>
        </w:rPr>
        <w:drawing>
          <wp:anchor distT="0" distB="0" distL="114300" distR="114300" simplePos="0" relativeHeight="251653120" behindDoc="0" locked="0" layoutInCell="1" allowOverlap="1" wp14:anchorId="674C8D38" wp14:editId="77FC2D45">
            <wp:simplePos x="0" y="0"/>
            <wp:positionH relativeFrom="margin">
              <wp:posOffset>609600</wp:posOffset>
            </wp:positionH>
            <wp:positionV relativeFrom="paragraph">
              <wp:posOffset>2422525</wp:posOffset>
            </wp:positionV>
            <wp:extent cx="3714750" cy="2291097"/>
            <wp:effectExtent l="0" t="0" r="0" b="0"/>
            <wp:wrapNone/>
            <wp:docPr id="322280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16CC8">
        <w:rPr>
          <w:color w:val="000000" w:themeColor="text1"/>
          <w:lang w:val="nb-NO"/>
        </w:rPr>
        <w:t xml:space="preserve">Jeg </w:t>
      </w:r>
      <w:r w:rsidR="00516CC8">
        <w:rPr>
          <w:color w:val="000000" w:themeColor="text1"/>
          <w:lang w:val="nb-NO"/>
        </w:rPr>
        <w:t xml:space="preserve">brukte teams for å overføre bilder </w:t>
      </w:r>
      <w:r w:rsidR="00000000" w:rsidRPr="00516CC8">
        <w:rPr>
          <w:color w:val="000000" w:themeColor="text1"/>
          <w:lang w:val="nb-NO"/>
        </w:rPr>
        <w:t xml:space="preserve">fra </w:t>
      </w:r>
      <w:r w:rsidR="00516CC8">
        <w:rPr>
          <w:color w:val="000000" w:themeColor="text1"/>
          <w:lang w:val="nb-NO"/>
        </w:rPr>
        <w:t xml:space="preserve">Pi-en til </w:t>
      </w:r>
      <w:r w:rsidR="00000000" w:rsidRPr="00516CC8">
        <w:rPr>
          <w:color w:val="000000" w:themeColor="text1"/>
          <w:lang w:val="nb-NO"/>
        </w:rPr>
        <w:t xml:space="preserve">Windows. </w:t>
      </w:r>
    </w:p>
    <w:p w14:paraId="6E525CF7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072EA083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5DD9A2A4" w14:textId="77777777" w:rsidR="007D5656" w:rsidRPr="007D5656" w:rsidRDefault="007D5656" w:rsidP="007D5656">
      <w:pPr>
        <w:rPr>
          <w:lang w:val="nb-NO"/>
        </w:rPr>
      </w:pPr>
    </w:p>
    <w:p w14:paraId="3269FBE0" w14:textId="77777777" w:rsidR="007D5656" w:rsidRDefault="007D5656">
      <w:pPr>
        <w:pStyle w:val="Heading2"/>
        <w:rPr>
          <w:color w:val="000000" w:themeColor="text1"/>
          <w:lang w:val="nb-NO"/>
        </w:rPr>
      </w:pPr>
    </w:p>
    <w:p w14:paraId="45CB234F" w14:textId="77777777" w:rsidR="00CC092E" w:rsidRDefault="00CC092E">
      <w:pPr>
        <w:pStyle w:val="Heading2"/>
        <w:rPr>
          <w:color w:val="000000" w:themeColor="text1"/>
          <w:lang w:val="nb-NO"/>
        </w:rPr>
      </w:pPr>
    </w:p>
    <w:p w14:paraId="01FBCEE0" w14:textId="77777777" w:rsidR="00CC092E" w:rsidRDefault="00CC092E">
      <w:pPr>
        <w:pStyle w:val="Heading2"/>
        <w:rPr>
          <w:color w:val="000000" w:themeColor="text1"/>
          <w:lang w:val="nb-NO"/>
        </w:rPr>
      </w:pPr>
    </w:p>
    <w:p w14:paraId="7FA2BD17" w14:textId="77777777" w:rsidR="00CC092E" w:rsidRDefault="00CC092E">
      <w:pPr>
        <w:pStyle w:val="Heading2"/>
        <w:rPr>
          <w:color w:val="000000" w:themeColor="text1"/>
          <w:lang w:val="nb-NO"/>
        </w:rPr>
      </w:pPr>
    </w:p>
    <w:p w14:paraId="2C583EC0" w14:textId="343C129C" w:rsidR="00707EA3" w:rsidRPr="00516CC8" w:rsidRDefault="00000000">
      <w:pPr>
        <w:pStyle w:val="Heading2"/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3. Python og GitHub</w:t>
      </w:r>
    </w:p>
    <w:p w14:paraId="506C23A4" w14:textId="2EAD7551" w:rsidR="00707EA3" w:rsidRPr="00516CC8" w:rsidRDefault="00000000">
      <w:pPr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Jeg laget et lite Python-program som</w:t>
      </w:r>
      <w:r w:rsidR="00516CC8">
        <w:rPr>
          <w:color w:val="000000" w:themeColor="text1"/>
          <w:lang w:val="nb-NO"/>
        </w:rPr>
        <w:t xml:space="preserve"> gjetter tallet basert på input</w:t>
      </w:r>
      <w:r w:rsidRPr="00516CC8">
        <w:rPr>
          <w:color w:val="000000" w:themeColor="text1"/>
          <w:lang w:val="nb-NO"/>
        </w:rPr>
        <w:t>:</w:t>
      </w:r>
    </w:p>
    <w:p w14:paraId="4D6B1634" w14:textId="4C185B0D" w:rsidR="00516CC8" w:rsidRPr="00516CC8" w:rsidRDefault="00516CC8" w:rsidP="00516CC8">
      <w:pPr>
        <w:rPr>
          <w:rFonts w:asciiTheme="majorHAnsi" w:hAnsiTheme="majorHAnsi" w:cstheme="majorHAnsi"/>
          <w:i/>
          <w:iCs/>
          <w:color w:val="000000" w:themeColor="text1"/>
          <w:highlight w:val="lightGray"/>
        </w:rPr>
      </w:pPr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</w:rPr>
        <w:t xml:space="preserve">from time import sleep as </w:t>
      </w:r>
      <w:proofErr w:type="spellStart"/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</w:rPr>
        <w:t>tenke</w:t>
      </w:r>
      <w:proofErr w:type="spellEnd"/>
    </w:p>
    <w:p w14:paraId="203F98EB" w14:textId="0E812954" w:rsidR="00516CC8" w:rsidRPr="00516CC8" w:rsidRDefault="00516CC8" w:rsidP="00516CC8">
      <w:pPr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</w:pPr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  <w:t>print("Jeg skal gjette tallet du tenker på")</w:t>
      </w:r>
    </w:p>
    <w:p w14:paraId="42DA228C" w14:textId="25CBBDDF" w:rsidR="00516CC8" w:rsidRPr="00516CC8" w:rsidRDefault="00516CC8" w:rsidP="00516CC8">
      <w:pPr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</w:pPr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  <w:t>tall = input("skriv tallet du tenker på: ")</w:t>
      </w:r>
    </w:p>
    <w:p w14:paraId="456C3105" w14:textId="08E29FF3" w:rsidR="00516CC8" w:rsidRPr="00516CC8" w:rsidRDefault="00516CC8" w:rsidP="00516CC8">
      <w:pPr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</w:pPr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  <w:t>print("jeg tenker")</w:t>
      </w:r>
    </w:p>
    <w:p w14:paraId="62A176B0" w14:textId="71EC4F4D" w:rsidR="00516CC8" w:rsidRPr="00516CC8" w:rsidRDefault="00516CC8" w:rsidP="00516CC8">
      <w:pPr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</w:pPr>
      <w:r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  <w:t>tenke(2)</w:t>
      </w:r>
    </w:p>
    <w:p w14:paraId="67533106" w14:textId="34342C5B" w:rsidR="00516CC8" w:rsidRPr="00516CC8" w:rsidRDefault="007D5656" w:rsidP="00516CC8">
      <w:pPr>
        <w:rPr>
          <w:rFonts w:asciiTheme="majorHAnsi" w:hAnsiTheme="majorHAnsi" w:cstheme="majorHAnsi"/>
          <w:i/>
          <w:iCs/>
          <w:color w:val="000000" w:themeColor="text1"/>
          <w:lang w:val="nb-NO"/>
        </w:rPr>
      </w:pPr>
      <w:r>
        <w:rPr>
          <w:noProof/>
          <w:color w:val="000000" w:themeColor="text1"/>
          <w:highlight w:val="lightGray"/>
          <w:lang w:val="nb-NO"/>
        </w:rPr>
        <w:lastRenderedPageBreak/>
        <w:drawing>
          <wp:anchor distT="0" distB="0" distL="114300" distR="114300" simplePos="0" relativeHeight="251680768" behindDoc="0" locked="0" layoutInCell="1" allowOverlap="1" wp14:anchorId="337FBB93" wp14:editId="509674DA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486400" cy="1009650"/>
            <wp:effectExtent l="0" t="0" r="0" b="0"/>
            <wp:wrapTopAndBottom/>
            <wp:docPr id="530419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6CC8" w:rsidRPr="00516CC8">
        <w:rPr>
          <w:rFonts w:asciiTheme="majorHAnsi" w:hAnsiTheme="majorHAnsi" w:cstheme="majorHAnsi"/>
          <w:i/>
          <w:iCs/>
          <w:color w:val="000000" w:themeColor="text1"/>
          <w:highlight w:val="lightGray"/>
          <w:lang w:val="nb-NO"/>
        </w:rPr>
        <w:t>print("du tenker på", tall)</w:t>
      </w:r>
    </w:p>
    <w:p w14:paraId="1E00CA47" w14:textId="7EB0DC26" w:rsidR="00707EA3" w:rsidRPr="00516CC8" w:rsidRDefault="00001D51">
      <w:pPr>
        <w:rPr>
          <w:color w:val="000000" w:themeColor="text1"/>
          <w:lang w:val="nb-NO"/>
        </w:rPr>
      </w:pPr>
      <w:r>
        <w:rPr>
          <w:noProof/>
          <w:color w:val="000000" w:themeColor="text1"/>
          <w:lang w:val="nb-NO"/>
        </w:rPr>
        <w:drawing>
          <wp:anchor distT="0" distB="0" distL="114300" distR="114300" simplePos="0" relativeHeight="251660288" behindDoc="0" locked="0" layoutInCell="1" allowOverlap="1" wp14:anchorId="01A873FA" wp14:editId="2AA73A67">
            <wp:simplePos x="0" y="0"/>
            <wp:positionH relativeFrom="column">
              <wp:posOffset>-50800</wp:posOffset>
            </wp:positionH>
            <wp:positionV relativeFrom="paragraph">
              <wp:posOffset>1539875</wp:posOffset>
            </wp:positionV>
            <wp:extent cx="5486400" cy="3073400"/>
            <wp:effectExtent l="0" t="0" r="0" b="0"/>
            <wp:wrapTopAndBottom/>
            <wp:docPr id="717397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516CC8">
        <w:rPr>
          <w:color w:val="000000" w:themeColor="text1"/>
          <w:lang w:val="nb-NO"/>
        </w:rPr>
        <w:t>Programmet la jeg ut på GitHub med git-</w:t>
      </w:r>
      <w:r>
        <w:rPr>
          <w:color w:val="000000" w:themeColor="text1"/>
          <w:lang w:val="nb-NO"/>
        </w:rPr>
        <w:t>push</w:t>
      </w:r>
      <w:r w:rsidR="00000000" w:rsidRPr="00516CC8">
        <w:rPr>
          <w:color w:val="000000" w:themeColor="text1"/>
          <w:lang w:val="nb-NO"/>
        </w:rPr>
        <w:t xml:space="preserve">. </w:t>
      </w:r>
      <w:r>
        <w:rPr>
          <w:color w:val="000000" w:themeColor="text1"/>
          <w:lang w:val="nb-NO"/>
        </w:rPr>
        <w:t>(det står kongle fordi jeg var logget in på brukeren hans med et uhell)</w:t>
      </w:r>
    </w:p>
    <w:p w14:paraId="5F381152" w14:textId="7442FCA6" w:rsidR="00001D51" w:rsidRDefault="00001D51">
      <w:pPr>
        <w:pStyle w:val="Heading2"/>
        <w:rPr>
          <w:b w:val="0"/>
          <w:bCs w:val="0"/>
          <w:color w:val="000000" w:themeColor="text1"/>
          <w:lang w:val="nb-NO"/>
        </w:rPr>
      </w:pPr>
    </w:p>
    <w:p w14:paraId="5514A803" w14:textId="64E4AFAB" w:rsidR="00001D51" w:rsidRPr="00001D51" w:rsidRDefault="00001D51" w:rsidP="00001D51">
      <w:pPr>
        <w:rPr>
          <w:lang w:val="nb-NO"/>
        </w:rPr>
      </w:pPr>
      <w:r>
        <w:rPr>
          <w:lang w:val="nb-NO"/>
        </w:rPr>
        <w:t xml:space="preserve">Jeg brukte git clone for å få koden over på rasberry pi-en </w:t>
      </w:r>
    </w:p>
    <w:p w14:paraId="0801E006" w14:textId="04AF65AD" w:rsidR="00001D51" w:rsidRDefault="00001D51">
      <w:pPr>
        <w:pStyle w:val="Heading2"/>
        <w:rPr>
          <w:color w:val="000000" w:themeColor="text1"/>
          <w:lang w:val="nb-NO"/>
        </w:rPr>
      </w:pPr>
      <w:r>
        <w:rPr>
          <w:noProof/>
          <w:color w:val="000000" w:themeColor="text1"/>
          <w:lang w:val="nb-NO"/>
        </w:rPr>
        <w:drawing>
          <wp:inline distT="0" distB="0" distL="0" distR="0" wp14:anchorId="771022DB" wp14:editId="7F1FDEB3">
            <wp:extent cx="5486400" cy="1625600"/>
            <wp:effectExtent l="0" t="0" r="0" b="0"/>
            <wp:docPr id="435531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E062" w14:textId="04FD646A" w:rsidR="00707EA3" w:rsidRPr="00516CC8" w:rsidRDefault="00000000">
      <w:pPr>
        <w:pStyle w:val="Heading2"/>
        <w:rPr>
          <w:color w:val="000000" w:themeColor="text1"/>
          <w:lang w:val="nb-NO"/>
        </w:rPr>
      </w:pPr>
      <w:r w:rsidRPr="00516CC8">
        <w:rPr>
          <w:color w:val="000000" w:themeColor="text1"/>
          <w:lang w:val="nb-NO"/>
        </w:rPr>
        <w:t>Oppsummering</w:t>
      </w:r>
    </w:p>
    <w:p w14:paraId="4654DA3B" w14:textId="77777777" w:rsidR="00707EA3" w:rsidRPr="00516CC8" w:rsidRDefault="00000000">
      <w:pPr>
        <w:rPr>
          <w:color w:val="000000" w:themeColor="text1"/>
        </w:rPr>
      </w:pPr>
      <w:r w:rsidRPr="00516CC8">
        <w:rPr>
          <w:color w:val="000000" w:themeColor="text1"/>
          <w:lang w:val="nb-NO"/>
        </w:rPr>
        <w:t xml:space="preserve">Jeg klarte å sette opp nettverk med statisk IP, lage en webserver, teste fildeling og lage Python-programmer som jeg la ut på GitHub. </w:t>
      </w:r>
      <w:r w:rsidRPr="00516CC8">
        <w:rPr>
          <w:color w:val="000000" w:themeColor="text1"/>
        </w:rPr>
        <w:t xml:space="preserve">Alt </w:t>
      </w:r>
      <w:proofErr w:type="spellStart"/>
      <w:r w:rsidRPr="00516CC8">
        <w:rPr>
          <w:color w:val="000000" w:themeColor="text1"/>
        </w:rPr>
        <w:t>ble</w:t>
      </w:r>
      <w:proofErr w:type="spellEnd"/>
      <w:r w:rsidRPr="00516CC8">
        <w:rPr>
          <w:color w:val="000000" w:themeColor="text1"/>
        </w:rPr>
        <w:t xml:space="preserve"> </w:t>
      </w:r>
      <w:proofErr w:type="spellStart"/>
      <w:r w:rsidRPr="00516CC8">
        <w:rPr>
          <w:color w:val="000000" w:themeColor="text1"/>
        </w:rPr>
        <w:t>testet</w:t>
      </w:r>
      <w:proofErr w:type="spellEnd"/>
      <w:r w:rsidRPr="00516CC8">
        <w:rPr>
          <w:color w:val="000000" w:themeColor="text1"/>
        </w:rPr>
        <w:t xml:space="preserve"> </w:t>
      </w:r>
      <w:proofErr w:type="spellStart"/>
      <w:r w:rsidRPr="00516CC8">
        <w:rPr>
          <w:color w:val="000000" w:themeColor="text1"/>
        </w:rPr>
        <w:t>og</w:t>
      </w:r>
      <w:proofErr w:type="spellEnd"/>
      <w:r w:rsidRPr="00516CC8">
        <w:rPr>
          <w:color w:val="000000" w:themeColor="text1"/>
        </w:rPr>
        <w:t xml:space="preserve"> fungerte som planlagt.</w:t>
      </w:r>
    </w:p>
    <w:sectPr w:rsidR="00707EA3" w:rsidRPr="00516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289227">
    <w:abstractNumId w:val="8"/>
  </w:num>
  <w:num w:numId="2" w16cid:durableId="184248058">
    <w:abstractNumId w:val="6"/>
  </w:num>
  <w:num w:numId="3" w16cid:durableId="2095541253">
    <w:abstractNumId w:val="5"/>
  </w:num>
  <w:num w:numId="4" w16cid:durableId="1798258549">
    <w:abstractNumId w:val="4"/>
  </w:num>
  <w:num w:numId="5" w16cid:durableId="1537427472">
    <w:abstractNumId w:val="7"/>
  </w:num>
  <w:num w:numId="6" w16cid:durableId="484051754">
    <w:abstractNumId w:val="3"/>
  </w:num>
  <w:num w:numId="7" w16cid:durableId="1928422685">
    <w:abstractNumId w:val="2"/>
  </w:num>
  <w:num w:numId="8" w16cid:durableId="376784471">
    <w:abstractNumId w:val="1"/>
  </w:num>
  <w:num w:numId="9" w16cid:durableId="41131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D51"/>
    <w:rsid w:val="00034616"/>
    <w:rsid w:val="0006063C"/>
    <w:rsid w:val="0015074B"/>
    <w:rsid w:val="00273B31"/>
    <w:rsid w:val="0029639D"/>
    <w:rsid w:val="00326F90"/>
    <w:rsid w:val="00516CC8"/>
    <w:rsid w:val="00707EA3"/>
    <w:rsid w:val="007D5656"/>
    <w:rsid w:val="009703B2"/>
    <w:rsid w:val="009D0C75"/>
    <w:rsid w:val="00AA1D8D"/>
    <w:rsid w:val="00B47730"/>
    <w:rsid w:val="00CB0664"/>
    <w:rsid w:val="00CC0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8930B"/>
  <w14:defaultImageDpi w14:val="300"/>
  <w15:docId w15:val="{4EBCB7B6-7CE4-4622-ABAE-4F59943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Dale Kristensen</cp:lastModifiedBy>
  <cp:revision>3</cp:revision>
  <dcterms:created xsi:type="dcterms:W3CDTF">2025-09-16T09:33:00Z</dcterms:created>
  <dcterms:modified xsi:type="dcterms:W3CDTF">2025-09-16T09:33:00Z</dcterms:modified>
  <cp:category/>
</cp:coreProperties>
</file>